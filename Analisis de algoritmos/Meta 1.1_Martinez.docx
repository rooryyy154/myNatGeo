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80" w:rsidRDefault="00674380" w:rsidP="00674380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1282E5" wp14:editId="17346735">
            <wp:simplePos x="0" y="0"/>
            <wp:positionH relativeFrom="column">
              <wp:posOffset>-527050</wp:posOffset>
            </wp:positionH>
            <wp:positionV relativeFrom="paragraph">
              <wp:posOffset>-438150</wp:posOffset>
            </wp:positionV>
            <wp:extent cx="1212850" cy="1654175"/>
            <wp:effectExtent l="0" t="0" r="6350" b="3175"/>
            <wp:wrapNone/>
            <wp:docPr id="1" name="Imagen 1" descr="Escudo Universitario | Oficina del Secretario de Rectoría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Universitario | Oficina del Secretario de Rectoría 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65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380" w:rsidRDefault="00674380" w:rsidP="00674380">
      <w:pPr>
        <w:spacing w:after="0"/>
      </w:pP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Universidad Autónoma de Baja California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Facultad de Ciencias de la Ingeniería y Tecnología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Ingeniería en Software y Tecnologías emergentes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de algoritmos</w:t>
      </w:r>
      <w:bookmarkStart w:id="0" w:name="_GoBack"/>
      <w:bookmarkEnd w:id="0"/>
    </w:p>
    <w:p w:rsidR="00674380" w:rsidRDefault="00674380" w:rsidP="00674380">
      <w:pPr>
        <w:pStyle w:val="NormalWeb"/>
        <w:spacing w:before="240" w:after="240"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Meta 1.1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Periodo académico </w:t>
      </w:r>
      <w:proofErr w:type="gramStart"/>
      <w:r>
        <w:rPr>
          <w:color w:val="000000"/>
          <w:sz w:val="32"/>
          <w:szCs w:val="32"/>
        </w:rPr>
        <w:t>Agosto</w:t>
      </w:r>
      <w:proofErr w:type="gramEnd"/>
      <w:r>
        <w:rPr>
          <w:color w:val="000000"/>
          <w:sz w:val="32"/>
          <w:szCs w:val="32"/>
        </w:rPr>
        <w:t>-Diciembre 2025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Jesús Arturo Martinez Bazan #2209174</w:t>
      </w:r>
    </w:p>
    <w:p w:rsid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>/08/2025</w:t>
      </w:r>
    </w:p>
    <w:p w:rsidR="0083289D" w:rsidRPr="00674380" w:rsidRDefault="00674380" w:rsidP="00674380">
      <w:pPr>
        <w:pStyle w:val="NormalWeb"/>
        <w:spacing w:before="240" w:beforeAutospacing="0" w:after="240" w:afterAutospacing="0" w:line="720" w:lineRule="auto"/>
        <w:jc w:val="center"/>
        <w:rPr>
          <w:color w:val="000000"/>
          <w:sz w:val="32"/>
          <w:szCs w:val="32"/>
        </w:rPr>
      </w:pPr>
      <w:r w:rsidRPr="006B71F4">
        <w:rPr>
          <w:color w:val="000000"/>
          <w:sz w:val="32"/>
          <w:szCs w:val="32"/>
        </w:rPr>
        <w:t>Maestr</w:t>
      </w:r>
      <w:r>
        <w:rPr>
          <w:color w:val="000000"/>
          <w:sz w:val="32"/>
          <w:szCs w:val="32"/>
        </w:rPr>
        <w:t xml:space="preserve">a </w:t>
      </w:r>
      <w:r>
        <w:rPr>
          <w:color w:val="000000"/>
          <w:sz w:val="32"/>
          <w:szCs w:val="32"/>
        </w:rPr>
        <w:t>Leticia Cervantes Huerta</w:t>
      </w:r>
    </w:p>
    <w:p w:rsidR="000E5190" w:rsidRDefault="00674380" w:rsidP="0083289D">
      <w:pPr>
        <w:pStyle w:val="Ttulo1"/>
        <w:jc w:val="center"/>
        <w:rPr>
          <w:rFonts w:ascii="Times New Roman" w:hAnsi="Times New Roman" w:cs="Times New Roman"/>
          <w:color w:val="auto"/>
          <w:sz w:val="32"/>
          <w:lang w:val="es-MX"/>
        </w:rPr>
      </w:pPr>
      <w:r w:rsidRPr="0083289D">
        <w:rPr>
          <w:rFonts w:ascii="Times New Roman" w:hAnsi="Times New Roman" w:cs="Times New Roman"/>
          <w:color w:val="auto"/>
          <w:sz w:val="32"/>
          <w:lang w:val="es-MX"/>
        </w:rPr>
        <w:lastRenderedPageBreak/>
        <w:t>Cuadro Comparativo de Tipos de Algoritmos</w:t>
      </w:r>
    </w:p>
    <w:p w:rsidR="0083289D" w:rsidRPr="0083289D" w:rsidRDefault="0083289D" w:rsidP="0083289D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</w:t>
            </w:r>
            <w:proofErr w:type="spellEnd"/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Ventajas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Desventajas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Búsqueda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utilizan para encontrar un elemento dentro de una estructura de datos, como búsqueda lineal o binaria.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Fáciles de implementar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útiles 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diversas estructuras.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eficiencia depende del tamaño y orden de los datos.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Ordenamient</w:t>
            </w:r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Organizan datos en un orden específico (ascendente o descendente). </w:t>
            </w:r>
            <w:r w:rsidR="0083289D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 w:rsidR="0083289D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  <w:r w:rsidR="0083289D">
              <w:rPr>
                <w:rFonts w:ascii="Times New Roman" w:hAnsi="Times New Roman" w:cs="Times New Roman"/>
                <w:sz w:val="24"/>
                <w:szCs w:val="24"/>
              </w:rPr>
              <w:t xml:space="preserve"> seria </w:t>
            </w:r>
            <w:proofErr w:type="spellStart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Mejoran la eficiencia en búsquedas po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steriores; existen versiones muy rápidas.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Algunos pueden ser lentos o consumir mucha memoria.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Greedy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Toman la mejor decisión local en cada paso esperando obtener la mejor solución global.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Simples y rápidos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destacando que son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buenos para problemas de optimización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No siempre garantizan la mejor solución 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en lo 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global.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Algoritmos de Divide y Vencerás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Dividen un problema en subproblemas más pequeños, resuelven cada uno y los combinan. </w:t>
            </w:r>
            <w:proofErr w:type="spellStart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  <w:proofErr w:type="spellEnd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8328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Muy eficientes en problemas grandes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siendo que son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fáciles de paralelizar.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Implementación compleja en algunos casos.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Dinámicos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Resuelven problemas dividiéndolos en subproblemas solapados y almacenando 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resultados intermedios.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Altamente eficientes en problemas con subproblemas repetidos.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Requieren más memoria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convirtiéndose en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complejos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diseñar.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Recursivos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llaman a sí mismos para resolver subproblemas hasta llegar a un caso base.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Código más simple y elegante en algunos casos.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Pueden consumir mucha memoria y tiempo en casos grandes.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Probabilísticos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Usan aleat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oriedad para tomar decisiones</w:t>
            </w:r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proofErr w:type="gramStart"/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ejemplo de esto podrían</w:t>
            </w:r>
            <w:proofErr w:type="gramEnd"/>
            <w:r w:rsid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ser 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Monte Carlo, Las Vegas.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Útiles en problemas donde no hay solución determinista eficiente.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Resultados no siempre son deterministas o exactos.</w:t>
            </w:r>
          </w:p>
        </w:tc>
      </w:tr>
      <w:tr w:rsidR="000E5190" w:rsidRPr="0083289D" w:rsidTr="0083289D"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Algoritmos</w:t>
            </w:r>
            <w:proofErr w:type="spellEnd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83289D">
              <w:rPr>
                <w:rFonts w:ascii="Times New Roman" w:hAnsi="Times New Roman" w:cs="Times New Roman"/>
                <w:b/>
                <w:sz w:val="24"/>
                <w:szCs w:val="24"/>
              </w:rPr>
              <w:t>Grafos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Resuelven problemas sobre grafos, como Dijkstra, Kru</w:t>
            </w: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skal o Floyd-</w:t>
            </w:r>
            <w:proofErr w:type="spellStart"/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Warshall</w:t>
            </w:r>
            <w:proofErr w:type="spellEnd"/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Fundamentales en redes, rutas y conexiones.</w:t>
            </w:r>
          </w:p>
        </w:tc>
        <w:tc>
          <w:tcPr>
            <w:tcW w:w="2160" w:type="dxa"/>
          </w:tcPr>
          <w:p w:rsidR="000E5190" w:rsidRPr="0083289D" w:rsidRDefault="006743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3289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Algunos pueden ser muy costosos en tiempo y memoria.</w:t>
            </w:r>
          </w:p>
        </w:tc>
      </w:tr>
    </w:tbl>
    <w:p w:rsidR="00000000" w:rsidRDefault="00674380">
      <w:pPr>
        <w:rPr>
          <w:lang w:val="es-MX"/>
        </w:rPr>
      </w:pPr>
    </w:p>
    <w:p w:rsidR="0083289D" w:rsidRDefault="0083289D">
      <w:pPr>
        <w:rPr>
          <w:rFonts w:ascii="Times New Roman" w:hAnsi="Times New Roman" w:cs="Times New Roman"/>
          <w:b/>
          <w:sz w:val="32"/>
          <w:lang w:val="es-MX"/>
        </w:rPr>
      </w:pPr>
      <w:r w:rsidRPr="0083289D">
        <w:rPr>
          <w:rFonts w:ascii="Times New Roman" w:hAnsi="Times New Roman" w:cs="Times New Roman"/>
          <w:b/>
          <w:sz w:val="32"/>
          <w:lang w:val="es-MX"/>
        </w:rPr>
        <w:t>Referencias</w:t>
      </w:r>
      <w:r>
        <w:rPr>
          <w:rFonts w:ascii="Times New Roman" w:hAnsi="Times New Roman" w:cs="Times New Roman"/>
          <w:b/>
          <w:sz w:val="32"/>
          <w:lang w:val="es-MX"/>
        </w:rPr>
        <w:t>.</w:t>
      </w:r>
    </w:p>
    <w:p w:rsidR="0083289D" w:rsidRPr="0083289D" w:rsidRDefault="0083289D">
      <w:pPr>
        <w:rPr>
          <w:rFonts w:ascii="Times New Roman" w:hAnsi="Times New Roman" w:cs="Times New Roman"/>
          <w:sz w:val="24"/>
          <w:lang w:val="es-MX"/>
        </w:rPr>
      </w:pPr>
      <w:r w:rsidRPr="0083289D">
        <w:rPr>
          <w:rFonts w:ascii="Times New Roman" w:hAnsi="Times New Roman" w:cs="Times New Roman"/>
          <w:sz w:val="24"/>
          <w:lang w:val="es-MX"/>
        </w:rPr>
        <w:t xml:space="preserve">Maluenda, R. (2025, 27 febrero). Qué es un algoritmo informático: características, tipos y ejemplos. </w:t>
      </w:r>
      <w:r w:rsidRPr="0083289D">
        <w:rPr>
          <w:rFonts w:ascii="Times New Roman" w:hAnsi="Times New Roman" w:cs="Times New Roman"/>
          <w:sz w:val="24"/>
        </w:rPr>
        <w:t xml:space="preserve">Profile Software Services. </w:t>
      </w:r>
      <w:hyperlink r:id="rId7" w:history="1">
        <w:r w:rsidRPr="0083289D">
          <w:rPr>
            <w:rStyle w:val="Hipervnculo"/>
            <w:rFonts w:ascii="Times New Roman" w:hAnsi="Times New Roman" w:cs="Times New Roman"/>
            <w:sz w:val="24"/>
            <w:lang w:val="es-MX"/>
          </w:rPr>
          <w:t>https://profile.es/blog/que-es-un-algoritmo-informatico/</w:t>
        </w:r>
      </w:hyperlink>
    </w:p>
    <w:p w:rsidR="0083289D" w:rsidRDefault="0083289D">
      <w:pPr>
        <w:rPr>
          <w:rFonts w:ascii="Times New Roman" w:hAnsi="Times New Roman" w:cs="Times New Roman"/>
          <w:sz w:val="24"/>
        </w:rPr>
      </w:pPr>
      <w:r w:rsidRPr="0083289D">
        <w:rPr>
          <w:rFonts w:ascii="Times New Roman" w:hAnsi="Times New Roman" w:cs="Times New Roman"/>
          <w:sz w:val="24"/>
          <w:lang w:val="es-MX"/>
        </w:rPr>
        <w:t xml:space="preserve">Algoritmos de programación: conoce los diferentes tipos | Blog | HostingPlus.cl. (2021, 23 julio). </w:t>
      </w:r>
      <w:r w:rsidRPr="0083289D">
        <w:rPr>
          <w:rFonts w:ascii="Times New Roman" w:hAnsi="Times New Roman" w:cs="Times New Roman"/>
          <w:sz w:val="24"/>
        </w:rPr>
        <w:t xml:space="preserve">Hosting Plus. </w:t>
      </w:r>
      <w:hyperlink r:id="rId8" w:history="1">
        <w:r w:rsidRPr="00C724C6">
          <w:rPr>
            <w:rStyle w:val="Hipervnculo"/>
            <w:rFonts w:ascii="Times New Roman" w:hAnsi="Times New Roman" w:cs="Times New Roman"/>
            <w:sz w:val="24"/>
          </w:rPr>
          <w:t>https://www.hostingplus.cl/blog/algoritmos-de-programacion-conoce-los-diferentes-tipos/</w:t>
        </w:r>
      </w:hyperlink>
    </w:p>
    <w:p w:rsidR="0083289D" w:rsidRDefault="0083289D">
      <w:pPr>
        <w:rPr>
          <w:rFonts w:ascii="Times New Roman" w:hAnsi="Times New Roman" w:cs="Times New Roman"/>
          <w:sz w:val="24"/>
          <w:lang w:val="es-MX"/>
        </w:rPr>
      </w:pPr>
      <w:r w:rsidRPr="0083289D">
        <w:rPr>
          <w:rFonts w:ascii="Times New Roman" w:hAnsi="Times New Roman" w:cs="Times New Roman"/>
          <w:sz w:val="24"/>
          <w:lang w:val="es-MX"/>
        </w:rPr>
        <w:t xml:space="preserve">¿Qué tipos de algoritmos de programación existen?  | Entel. (s. f.). Comunidad Empresas. </w:t>
      </w:r>
      <w:hyperlink r:id="rId9" w:history="1">
        <w:r w:rsidRPr="00C724C6">
          <w:rPr>
            <w:rStyle w:val="Hipervnculo"/>
            <w:rFonts w:ascii="Times New Roman" w:hAnsi="Times New Roman" w:cs="Times New Roman"/>
            <w:sz w:val="24"/>
            <w:lang w:val="es-MX"/>
          </w:rPr>
          <w:t>https://ce.entel.cl/articulos/tipos-de-algoritmos</w:t>
        </w:r>
      </w:hyperlink>
    </w:p>
    <w:p w:rsidR="0083289D" w:rsidRPr="0083289D" w:rsidRDefault="0083289D">
      <w:pPr>
        <w:rPr>
          <w:rFonts w:ascii="Times New Roman" w:hAnsi="Times New Roman" w:cs="Times New Roman"/>
          <w:sz w:val="24"/>
          <w:lang w:val="es-MX"/>
        </w:rPr>
      </w:pPr>
    </w:p>
    <w:sectPr w:rsidR="0083289D" w:rsidRPr="00832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190"/>
    <w:rsid w:val="0015074B"/>
    <w:rsid w:val="0029639D"/>
    <w:rsid w:val="00326F90"/>
    <w:rsid w:val="00674380"/>
    <w:rsid w:val="008328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8FAF2"/>
  <w14:defaultImageDpi w14:val="300"/>
  <w15:docId w15:val="{CDBAF09F-8C15-41B4-B132-EF948701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8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8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algoritmos-de-programacion-conoce-los-diferentes-tip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file.es/blog/que-es-un-algoritmo-informati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.entel.cl/articulos/tipos-de-algorit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56978-2008-4CC7-A4F6-8E450500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chicolito154 Martinez Bazan</cp:lastModifiedBy>
  <cp:revision>2</cp:revision>
  <dcterms:created xsi:type="dcterms:W3CDTF">2025-08-17T06:15:00Z</dcterms:created>
  <dcterms:modified xsi:type="dcterms:W3CDTF">2025-08-17T06:15:00Z</dcterms:modified>
  <cp:category/>
</cp:coreProperties>
</file>